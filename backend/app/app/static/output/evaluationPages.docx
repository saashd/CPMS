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D5D2D6A" w14:textId="2112497E" w:rsidR="00CC2E2D" w:rsidRPr="00C2044D" w:rsidRDefault="009932E0" w:rsidP="00C2044D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2044D">
        <w:rPr>
          <w:rFonts w:asciiTheme="majorBidi" w:eastAsia="Times New Roman" w:hAnsiTheme="majorBidi" w:cstheme="majorBidi"/>
          <w:b/>
          <w:bCs/>
          <w:sz w:val="36"/>
          <w:szCs w:val="36"/>
          <w:rtl/>
        </w:rPr>
        <w:t>פרויקט גמר במערכות מידע – טופס הערכה</w:t>
      </w:r>
    </w:p>
    <w:p w14:paraId="559A31A0" w14:textId="5F4B2E78" w:rsidR="00C2044D" w:rsidRDefault="003A3BD9" w:rsidP="00C2044D">
      <w:pPr>
        <w:jc w:val="center"/>
        <w:rPr>
          <w:rFonts w:asciiTheme="majorBidi" w:eastAsia="Times New Roman" w:hAnsiTheme="majorBidi" w:cstheme="majorBidi"/>
          <w:sz w:val="36"/>
          <w:szCs w:val="36"/>
          <w:rtl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מסמך ייזום</w:t>
      </w:r>
    </w:p>
    <w:p w14:paraId="2135A5D0" w14:textId="383354BE" w:rsidR="00C2044D" w:rsidRDefault="00C2044D" w:rsidP="00C2044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מספר צוות: </w:t>
      </w:r>
      <w:r w:rsidR="008A4740" w:rsidRPr="008A4740">
        <w:rPr>
          <w:rtl/>
        </w:rPr>
        <w:t xml:space="preserve">115</w:t>
      </w:r>
      <w:r w:rsidR="00F77199">
        <w:t xml:space="preserve"> </w:t>
      </w:r>
      <w:r w:rsidR="00F77199">
        <w:tab/>
      </w:r>
      <w:r w:rsidR="00F77199">
        <w:rPr>
          <w:rFonts w:hint="cs"/>
          <w:rtl/>
        </w:rPr>
        <w:t xml:space="preserve">שעת הצגה: </w:t>
      </w:r>
      <w:r w:rsidR="00F77199">
        <w:t xml:space="preserve">17:30</w:t>
      </w:r>
    </w:p>
    <w:p w14:paraId="2A407D2D" w14:textId="4D0BDE29" w:rsidR="00EF60C4" w:rsidRPr="00EF60C4" w:rsidRDefault="00C2044D" w:rsidP="00514B7E">
      <w:pPr>
        <w:spacing w:beforeAutospacing="1" w:afterAutospacing="1"/>
      </w:pPr>
      <w:r>
        <w:rPr>
          <w:rFonts w:eastAsia="Times New Roman"/>
          <w:b/>
          <w:bCs/>
          <w:rtl/>
        </w:rPr>
        <w:t xml:space="preserve">שמות הסטודנטים:</w:t>
      </w:r>
      <w:r w:rsidR="00514B7E">
        <w:rPr>
          <w:rFonts w:eastAsia="Times New Roman"/>
          <w:b/>
          <w:bCs/>
        </w:rPr>
        <w:t xml:space="preserve">  </w:t>
      </w:r>
      <w:r w:rsidR="00EF60C4" w:rsidRPr="00EF60C4">
        <w:t xml:space="preserve"> David</w:t>
      </w:r>
      <w:r w:rsidR="00B70ACB">
        <w:t xml:space="preserve"> </w:t>
      </w:r>
      <w:r w:rsidR="00B70ACB" w:rsidRPr="00EF60C4">
        <w:t xml:space="preserve">Michaeli</w:t>
      </w:r>
      <w:r w:rsidR="00EF60C4">
        <w:t xml:space="preserve">, </w:t>
      </w:r>
      <w:r w:rsidR="00EF60C4" w:rsidRPr="00EF60C4">
        <w:t xml:space="preserve"> Dor</w:t>
      </w:r>
      <w:r w:rsidR="00B70ACB">
        <w:t xml:space="preserve"> </w:t>
      </w:r>
      <w:r w:rsidR="00B70ACB" w:rsidRPr="00EF60C4">
        <w:t xml:space="preserve">Israel</w:t>
      </w:r>
      <w:r w:rsidR="00EF60C4">
        <w:t xml:space="preserve">, </w:t>
      </w:r>
      <w:r w:rsidR="00EF60C4" w:rsidRPr="00EF60C4">
        <w:t xml:space="preserve"> Geva</w:t>
      </w:r>
      <w:r w:rsidR="00B70ACB">
        <w:t xml:space="preserve"> </w:t>
      </w:r>
      <w:r w:rsidR="00B70ACB" w:rsidRPr="00EF60C4">
        <w:t xml:space="preserve">Benori</w:t>
      </w:r>
      <w:r w:rsidR="00EF60C4">
        <w:t xml:space="preserve">, </w:t>
      </w:r>
      <w:r w:rsidR="00EF60C4" w:rsidRPr="00EF60C4">
        <w:t xml:space="preserve"> Roy</w:t>
      </w:r>
      <w:r w:rsidR="00B70ACB">
        <w:t xml:space="preserve"> </w:t>
      </w:r>
      <w:r w:rsidR="00B70ACB" w:rsidRPr="00EF60C4">
        <w:t xml:space="preserve">Bros</w:t>
      </w:r>
      <w:r w:rsidR="00EF60C4">
        <w:t xml:space="preserve">, </w:t>
      </w:r>
      <w:r w:rsidR="00EF60C4" w:rsidRPr="00EF60C4">
        <w:t xml:space="preserve"> Shahaf</w:t>
      </w:r>
      <w:r w:rsidR="00B70ACB">
        <w:t xml:space="preserve"> </w:t>
      </w:r>
      <w:r w:rsidR="00B70ACB" w:rsidRPr="00EF60C4">
        <w:t xml:space="preserve">Kaplan</w:t>
      </w:r>
      <w:r w:rsidR="00EF60C4">
        <w:t xml:space="preserve">, </w:t>
      </w:r>
      <w:r w:rsidR="00EF60C4" w:rsidRPr="00EF60C4">
        <w:t xml:space="preserve"/>
      </w:r>
    </w:p>
    <w:p w14:paraId="0E0B5082" w14:textId="494772D5" w:rsidR="00C2044D" w:rsidRDefault="00C2044D" w:rsidP="00F77199">
      <w:pPr>
        <w:pStyle w:val="NormalWeb"/>
        <w:bidi/>
        <w:spacing w:before="0" w:beforeAutospacing="0" w:after="0" w:afterAutospacing="0"/>
        <w:rPr>
          <w:b/>
          <w:bCs/>
          <w:rtl/>
        </w:rPr>
      </w:pPr>
      <w:r>
        <w:rPr>
          <w:b/>
          <w:bCs/>
          <w:rtl/>
        </w:rPr>
        <w:t xml:space="preserve">ארגון: </w:t>
      </w:r>
      <w:r w:rsidR="008A4740" w:rsidRPr="008A4740">
        <w:rPr>
          <w:rtl/>
        </w:rPr>
        <w:t xml:space="preserve">Technion – Israel Institute of Technology</w:t>
      </w:r>
      <w:r>
        <w:rPr>
          <w:rtl/>
        </w:rPr>
        <w:br/>
      </w:r>
      <w:r>
        <w:rPr>
          <w:b/>
          <w:bCs/>
          <w:rtl/>
        </w:rPr>
        <w:t xml:space="preserve">מספר פרויקט: </w:t>
      </w:r>
      <w:r w:rsidR="008A4740" w:rsidRPr="008A4740">
        <w:rPr>
          <w:rtl/>
        </w:rPr>
        <w:t xml:space="preserve">1024</w:t>
      </w:r>
    </w:p>
    <w:p w14:paraId="46BCF928" w14:textId="58104F32" w:rsidR="00C2044D" w:rsidRDefault="00C2044D" w:rsidP="00A3509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שם פרויקט: </w:t>
      </w:r>
      <w:r w:rsidR="008402C1">
        <w:t xml:space="preserve">Analyzing students' learning at the Technionn</w:t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30796C">
        <w:tab/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0"/>
        <w:gridCol w:w="810"/>
        <w:gridCol w:w="900"/>
        <w:gridCol w:w="3866"/>
      </w:tblGrid>
      <w:tr w:rsidR="00C2044D" w14:paraId="2AD32B44" w14:textId="77777777" w:rsidTr="00127FA4">
        <w:trPr>
          <w:trHeight w:val="432"/>
        </w:trPr>
        <w:tc>
          <w:tcPr>
            <w:tcW w:w="2720" w:type="dxa"/>
            <w:shd w:val="clear" w:color="auto" w:fill="3F51B5"/>
            <w:vAlign w:val="center"/>
          </w:tcPr>
          <w:p w14:paraId="7E77B3B7" w14:textId="2DB79ADC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קריטריון</w:t>
            </w:r>
          </w:p>
        </w:tc>
        <w:tc>
          <w:tcPr>
            <w:tcW w:w="810" w:type="dxa"/>
            <w:shd w:val="clear" w:color="auto" w:fill="3F51B5"/>
            <w:vAlign w:val="center"/>
          </w:tcPr>
          <w:p w14:paraId="513677E1" w14:textId="035B8951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נקודות</w:t>
            </w:r>
          </w:p>
        </w:tc>
        <w:tc>
          <w:tcPr>
            <w:tcW w:w="900" w:type="dxa"/>
            <w:shd w:val="clear" w:color="auto" w:fill="3F51B5"/>
            <w:vAlign w:val="center"/>
          </w:tcPr>
          <w:p w14:paraId="31A1CB14" w14:textId="78C76B44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הערכה</w:t>
            </w:r>
          </w:p>
        </w:tc>
        <w:tc>
          <w:tcPr>
            <w:tcW w:w="3866" w:type="dxa"/>
            <w:shd w:val="clear" w:color="auto" w:fill="3F51B5"/>
            <w:vAlign w:val="center"/>
          </w:tcPr>
          <w:p w14:paraId="26F89E07" w14:textId="75C86E26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הערות נוספות</w:t>
            </w: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הבנת הבעיה העסקית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25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התרשמות כללית - הצגה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40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יעדים מוגדרים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20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תפישת הפתרון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15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3A4DF638" w14:textId="77777777" w:rsidTr="00127FA4">
        <w:trPr>
          <w:trHeight w:val="432"/>
        </w:trPr>
        <w:tc>
          <w:tcPr>
            <w:tcW w:w="2720" w:type="dxa"/>
          </w:tcPr>
          <w:p w14:paraId="282716E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A6F129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57EB02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48387E31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79FC8CFE" w14:textId="77777777" w:rsidTr="00127FA4">
        <w:trPr>
          <w:trHeight w:val="432"/>
        </w:trPr>
        <w:tc>
          <w:tcPr>
            <w:tcW w:w="2720" w:type="dxa"/>
          </w:tcPr>
          <w:p w14:paraId="2F4A908F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987E1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729FE6A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111FBF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03DEDC18" w14:textId="77777777" w:rsidTr="00127FA4">
        <w:trPr>
          <w:trHeight w:val="432"/>
        </w:trPr>
        <w:tc>
          <w:tcPr>
            <w:tcW w:w="2720" w:type="dxa"/>
          </w:tcPr>
          <w:p w14:paraId="212410ED" w14:textId="63010B11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סה"כ</w:t>
            </w:r>
          </w:p>
        </w:tc>
        <w:tc>
          <w:tcPr>
            <w:tcW w:w="810" w:type="dxa"/>
          </w:tcPr>
          <w:p w14:paraId="7FAA1475" w14:textId="5475BE48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100</w:t>
            </w:r>
          </w:p>
        </w:tc>
        <w:tc>
          <w:tcPr>
            <w:tcW w:w="900" w:type="dxa"/>
          </w:tcPr>
          <w:p w14:paraId="3ADFCDD5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36E82BA3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14:paraId="3E06AD00" w14:textId="2127BADC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0C3845F1" w14:textId="31906C67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הערות: </w:t>
      </w:r>
    </w:p>
    <w:p w14:paraId="0C9B7C7E" w14:textId="4403B5C8" w:rsidR="008A4740" w:rsidRPr="00C2044D" w:rsidRDefault="008A4740" w:rsidP="00C2044D">
      <w:pPr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_DdeLink__17_2582466896"/>
      <w:r>
        <w:t xml:space="preserve"/>
      </w:r>
      <w:r>
        <w:t xml:space="preserve"/>
      </w:r>
      <w:bookmarkEnd w:id="0"/>
    </w:p>
    <w:p>
      <w:r>
        <w:br w:type="page"/>
      </w:r>
    </w:p>
    <w:sectPr w:rsidR="008A4740" w:rsidRPr="00C2044D" w:rsidSect="005C3EE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  <w:p w14:paraId="1D5D2D6A" w14:textId="2112497E" w:rsidR="00CC2E2D" w:rsidRPr="00C2044D" w:rsidRDefault="009932E0" w:rsidP="00C2044D">
      <w:pPr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2044D">
        <w:rPr>
          <w:rFonts w:asciiTheme="majorBidi" w:eastAsia="Times New Roman" w:hAnsiTheme="majorBidi" w:cstheme="majorBidi"/>
          <w:b/>
          <w:bCs/>
          <w:sz w:val="36"/>
          <w:szCs w:val="36"/>
          <w:rtl/>
        </w:rPr>
        <w:t>פרויקט גמר במערכות מידע – טופס הערכה</w:t>
      </w:r>
    </w:p>
    <w:p w14:paraId="559A31A0" w14:textId="5F4B2E78" w:rsidR="00C2044D" w:rsidRDefault="003A3BD9" w:rsidP="00C2044D">
      <w:pPr>
        <w:jc w:val="center"/>
        <w:rPr>
          <w:rFonts w:asciiTheme="majorBidi" w:eastAsia="Times New Roman" w:hAnsiTheme="majorBidi" w:cstheme="majorBidi"/>
          <w:sz w:val="36"/>
          <w:szCs w:val="36"/>
          <w:rtl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מסמך ייזום</w:t>
      </w:r>
    </w:p>
    <w:p w14:paraId="2135A5D0" w14:textId="383354BE" w:rsidR="00C2044D" w:rsidRDefault="00C2044D" w:rsidP="00C2044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מספר צוות: </w:t>
      </w:r>
      <w:r w:rsidR="008A4740" w:rsidRPr="008A4740">
        <w:rPr>
          <w:rtl/>
        </w:rPr>
        <w:t xml:space="preserve">108</w:t>
      </w:r>
      <w:r w:rsidR="00F77199">
        <w:t xml:space="preserve"> </w:t>
      </w:r>
      <w:r w:rsidR="00F77199">
        <w:tab/>
      </w:r>
      <w:r w:rsidR="00F77199">
        <w:rPr>
          <w:rFonts w:hint="cs"/>
          <w:rtl/>
        </w:rPr>
        <w:t xml:space="preserve">שעת הצגה: </w:t>
      </w:r>
      <w:r w:rsidR="00F77199">
        <w:t xml:space="preserve">17:40</w:t>
      </w:r>
    </w:p>
    <w:p w14:paraId="2A407D2D" w14:textId="4D0BDE29" w:rsidR="00EF60C4" w:rsidRPr="00EF60C4" w:rsidRDefault="00C2044D" w:rsidP="00514B7E">
      <w:pPr>
        <w:spacing w:beforeAutospacing="1" w:afterAutospacing="1"/>
      </w:pPr>
      <w:r>
        <w:rPr>
          <w:rFonts w:eastAsia="Times New Roman"/>
          <w:b/>
          <w:bCs/>
          <w:rtl/>
        </w:rPr>
        <w:t xml:space="preserve">שמות הסטודנטים:</w:t>
      </w:r>
      <w:r w:rsidR="00514B7E">
        <w:rPr>
          <w:rFonts w:eastAsia="Times New Roman"/>
          <w:b/>
          <w:bCs/>
        </w:rPr>
        <w:t xml:space="preserve">  </w:t>
      </w:r>
      <w:r w:rsidR="00EF60C4" w:rsidRPr="00EF60C4">
        <w:t xml:space="preserve"> Shir</w:t>
      </w:r>
      <w:r w:rsidR="00B70ACB">
        <w:t xml:space="preserve"> </w:t>
      </w:r>
      <w:r w:rsidR="00B70ACB" w:rsidRPr="00EF60C4">
        <w:t xml:space="preserve">Haziza</w:t>
      </w:r>
      <w:r w:rsidR="00EF60C4">
        <w:t xml:space="preserve">, </w:t>
      </w:r>
      <w:r w:rsidR="00EF60C4" w:rsidRPr="00EF60C4">
        <w:t xml:space="preserve"> Alexander</w:t>
      </w:r>
      <w:r w:rsidR="00B70ACB">
        <w:t xml:space="preserve"> </w:t>
      </w:r>
      <w:r w:rsidR="00B70ACB" w:rsidRPr="00EF60C4">
        <w:t xml:space="preserve">Bilchuk</w:t>
      </w:r>
      <w:r w:rsidR="00EF60C4">
        <w:t xml:space="preserve">, </w:t>
      </w:r>
      <w:r w:rsidR="00EF60C4" w:rsidRPr="00EF60C4">
        <w:t xml:space="preserve"> Emilia</w:t>
      </w:r>
      <w:r w:rsidR="00B70ACB">
        <w:t xml:space="preserve"> </w:t>
      </w:r>
      <w:r w:rsidR="00B70ACB" w:rsidRPr="00EF60C4">
        <w:t xml:space="preserve">Koren</w:t>
      </w:r>
      <w:r w:rsidR="00EF60C4">
        <w:t xml:space="preserve">, </w:t>
      </w:r>
      <w:r w:rsidR="00EF60C4" w:rsidRPr="00EF60C4">
        <w:t xml:space="preserve"> Mona</w:t>
      </w:r>
      <w:r w:rsidR="00B70ACB">
        <w:t xml:space="preserve"> </w:t>
      </w:r>
      <w:r w:rsidR="00B70ACB" w:rsidRPr="00EF60C4">
        <w:t xml:space="preserve">Kayouf</w:t>
      </w:r>
      <w:r w:rsidR="00EF60C4">
        <w:t xml:space="preserve">, </w:t>
      </w:r>
      <w:r w:rsidR="00EF60C4" w:rsidRPr="00EF60C4">
        <w:t xml:space="preserve"> May</w:t>
      </w:r>
      <w:r w:rsidR="00B70ACB">
        <w:t xml:space="preserve"> </w:t>
      </w:r>
      <w:r w:rsidR="00B70ACB" w:rsidRPr="00EF60C4">
        <w:t xml:space="preserve">Shore</w:t>
      </w:r>
      <w:r w:rsidR="00EF60C4">
        <w:t xml:space="preserve">, </w:t>
      </w:r>
      <w:r w:rsidR="00EF60C4" w:rsidRPr="00EF60C4">
        <w:t xml:space="preserve"/>
      </w:r>
    </w:p>
    <w:p w14:paraId="0E0B5082" w14:textId="494772D5" w:rsidR="00C2044D" w:rsidRDefault="00C2044D" w:rsidP="00F77199">
      <w:pPr>
        <w:pStyle w:val="NormalWeb"/>
        <w:bidi/>
        <w:spacing w:before="0" w:beforeAutospacing="0" w:after="0" w:afterAutospacing="0"/>
        <w:rPr>
          <w:b/>
          <w:bCs/>
          <w:rtl/>
        </w:rPr>
      </w:pPr>
      <w:r>
        <w:rPr>
          <w:b/>
          <w:bCs/>
          <w:rtl/>
        </w:rPr>
        <w:t xml:space="preserve">ארגון: </w:t>
      </w:r>
      <w:r w:rsidR="008A4740" w:rsidRPr="008A4740">
        <w:rPr>
          <w:rtl/>
        </w:rPr>
        <w:t xml:space="preserve">"עמותת "נהריה אוהבת חיות"</w:t>
      </w:r>
      <w:r>
        <w:rPr>
          <w:rtl/>
        </w:rPr>
        <w:br/>
      </w:r>
      <w:r>
        <w:rPr>
          <w:b/>
          <w:bCs/>
          <w:rtl/>
        </w:rPr>
        <w:t xml:space="preserve">מספר פרויקט: </w:t>
      </w:r>
      <w:r w:rsidR="008A4740" w:rsidRPr="008A4740">
        <w:rPr>
          <w:rtl/>
        </w:rPr>
        <w:t xml:space="preserve">1022</w:t>
      </w:r>
    </w:p>
    <w:p w14:paraId="46BCF928" w14:textId="58104F32" w:rsidR="00C2044D" w:rsidRDefault="00C2044D" w:rsidP="00A3509D">
      <w:pPr>
        <w:pStyle w:val="NormalWeb"/>
        <w:bidi/>
        <w:spacing w:before="0" w:beforeAutospacing="0" w:after="0" w:afterAutospacing="0"/>
        <w:rPr>
          <w:rtl/>
        </w:rPr>
      </w:pPr>
      <w:r>
        <w:rPr>
          <w:b/>
          <w:bCs/>
          <w:rtl/>
        </w:rPr>
        <w:t xml:space="preserve">שם פרויקט: </w:t>
      </w:r>
      <w:r w:rsidR="008402C1">
        <w:t xml:space="preserve">מערכת מידע לעמותה לאימוץ כלבים וחתולים</w:t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837B9B">
        <w:tab/>
      </w:r>
      <w:r w:rsidR="0030796C">
        <w:tab/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0"/>
        <w:gridCol w:w="810"/>
        <w:gridCol w:w="900"/>
        <w:gridCol w:w="3866"/>
      </w:tblGrid>
      <w:tr w:rsidR="00C2044D" w14:paraId="2AD32B44" w14:textId="77777777" w:rsidTr="00127FA4">
        <w:trPr>
          <w:trHeight w:val="432"/>
        </w:trPr>
        <w:tc>
          <w:tcPr>
            <w:tcW w:w="2720" w:type="dxa"/>
            <w:shd w:val="clear" w:color="auto" w:fill="3F51B5"/>
            <w:vAlign w:val="center"/>
          </w:tcPr>
          <w:p w14:paraId="7E77B3B7" w14:textId="2DB79ADC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קריטריון</w:t>
            </w:r>
          </w:p>
        </w:tc>
        <w:tc>
          <w:tcPr>
            <w:tcW w:w="810" w:type="dxa"/>
            <w:shd w:val="clear" w:color="auto" w:fill="3F51B5"/>
            <w:vAlign w:val="center"/>
          </w:tcPr>
          <w:p w14:paraId="513677E1" w14:textId="035B8951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נקודות</w:t>
            </w:r>
          </w:p>
        </w:tc>
        <w:tc>
          <w:tcPr>
            <w:tcW w:w="900" w:type="dxa"/>
            <w:shd w:val="clear" w:color="auto" w:fill="3F51B5"/>
            <w:vAlign w:val="center"/>
          </w:tcPr>
          <w:p w14:paraId="31A1CB14" w14:textId="78C76B44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הערכה</w:t>
            </w:r>
          </w:p>
        </w:tc>
        <w:tc>
          <w:tcPr>
            <w:tcW w:w="3866" w:type="dxa"/>
            <w:shd w:val="clear" w:color="auto" w:fill="3F51B5"/>
            <w:vAlign w:val="center"/>
          </w:tcPr>
          <w:p w14:paraId="26F89E07" w14:textId="75C86E26" w:rsidR="00C2044D" w:rsidRPr="0090537F" w:rsidRDefault="00C2044D" w:rsidP="00127FA4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90537F"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הערות נוספות</w:t>
            </w: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הבנת הבעיה העסקית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25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התרשמות כללית - הצגה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40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יעדים מוגדרים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20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C2044D" w14:paraId="7E937740" w14:textId="77777777" w:rsidTr="00127FA4">
        <w:trPr>
          <w:trHeight w:val="432"/>
        </w:trPr>
        <w:tc>
          <w:tcPr>
            <w:tcW w:w="2720" w:type="dxa"/>
          </w:tcPr>
          <w:p w14:paraId="022F9671" w14:textId="455791BC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תפישת הפתרון </w:t>
            </w:r>
          </w:p>
        </w:tc>
        <w:tc>
          <w:tcPr>
            <w:tcW w:w="810" w:type="dxa"/>
          </w:tcPr>
          <w:p w14:paraId="76AB0C25" w14:textId="2534F0BD" w:rsidR="00C2044D" w:rsidRPr="00920882" w:rsidRDefault="006B08C4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15</w:t>
            </w:r>
          </w:p>
        </w:tc>
        <w:tc>
          <w:tcPr>
            <w:tcW w:w="900" w:type="dxa"/>
          </w:tcPr>
          <w:p w14:paraId="1AFDCFE5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61D56B1" w14:textId="77777777" w:rsidR="00C2044D" w:rsidRPr="00920882" w:rsidRDefault="00C2044D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3A4DF638" w14:textId="77777777" w:rsidTr="00127FA4">
        <w:trPr>
          <w:trHeight w:val="432"/>
        </w:trPr>
        <w:tc>
          <w:tcPr>
            <w:tcW w:w="2720" w:type="dxa"/>
          </w:tcPr>
          <w:p w14:paraId="282716E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A6F129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657EB02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48387E31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79FC8CFE" w14:textId="77777777" w:rsidTr="00127FA4">
        <w:trPr>
          <w:trHeight w:val="432"/>
        </w:trPr>
        <w:tc>
          <w:tcPr>
            <w:tcW w:w="2720" w:type="dxa"/>
          </w:tcPr>
          <w:p w14:paraId="2F4A908F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987E16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729FE6A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1111FBFB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32E95" w14:paraId="03DEDC18" w14:textId="77777777" w:rsidTr="00127FA4">
        <w:trPr>
          <w:trHeight w:val="432"/>
        </w:trPr>
        <w:tc>
          <w:tcPr>
            <w:tcW w:w="2720" w:type="dxa"/>
          </w:tcPr>
          <w:p w14:paraId="212410ED" w14:textId="63010B11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סה"כ</w:t>
            </w:r>
          </w:p>
        </w:tc>
        <w:tc>
          <w:tcPr>
            <w:tcW w:w="810" w:type="dxa"/>
          </w:tcPr>
          <w:p w14:paraId="7FAA1475" w14:textId="5475BE48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100</w:t>
            </w:r>
          </w:p>
        </w:tc>
        <w:tc>
          <w:tcPr>
            <w:tcW w:w="900" w:type="dxa"/>
          </w:tcPr>
          <w:p w14:paraId="3ADFCDD5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866" w:type="dxa"/>
          </w:tcPr>
          <w:p w14:paraId="36E82BA3" w14:textId="77777777" w:rsidR="00E32E95" w:rsidRPr="00920882" w:rsidRDefault="00E32E95" w:rsidP="00127FA4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14:paraId="3E06AD00" w14:textId="2127BADC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0C3845F1" w14:textId="31906C67" w:rsidR="0090537F" w:rsidRDefault="0090537F" w:rsidP="00C2044D">
      <w:pPr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הערות: </w:t>
      </w:r>
    </w:p>
    <w:p w14:paraId="0C9B7C7E" w14:textId="4403B5C8" w:rsidR="008A4740" w:rsidRPr="00C2044D" w:rsidRDefault="008A4740" w:rsidP="00C2044D">
      <w:pPr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_DdeLink__17_2582466896"/>
      <w:r>
        <w:t xml:space="preserve"/>
      </w:r>
      <w:r>
        <w:t xml:space="preserve"/>
      </w:r>
      <w:bookmarkEnd w:id="0"/>
    </w:p>
    <w:sectPr w:rsidR="008A4740" w:rsidRPr="00C2044D" w:rsidSect="005C3EE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